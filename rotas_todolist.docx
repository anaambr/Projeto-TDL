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279" w:rsidRPr="00AE7279" w:rsidRDefault="00AE7279" w:rsidP="00AE7279">
      <w:pPr>
        <w:pStyle w:val="Ttulo1"/>
        <w:rPr>
          <w:rFonts w:ascii="Arial" w:hAnsi="Arial" w:cs="Arial"/>
          <w:sz w:val="40"/>
        </w:rPr>
      </w:pPr>
      <w:proofErr w:type="spellStart"/>
      <w:r w:rsidRPr="00AE7279">
        <w:rPr>
          <w:rFonts w:ascii="Arial" w:hAnsi="Arial" w:cs="Arial"/>
          <w:sz w:val="40"/>
        </w:rPr>
        <w:t>Listagem</w:t>
      </w:r>
      <w:proofErr w:type="spellEnd"/>
      <w:r w:rsidRPr="00AE7279">
        <w:rPr>
          <w:rFonts w:ascii="Arial" w:hAnsi="Arial" w:cs="Arial"/>
          <w:sz w:val="40"/>
        </w:rPr>
        <w:t xml:space="preserve"> das </w:t>
      </w:r>
      <w:proofErr w:type="spellStart"/>
      <w:r w:rsidRPr="00AE7279">
        <w:rPr>
          <w:rFonts w:ascii="Arial" w:hAnsi="Arial" w:cs="Arial"/>
          <w:sz w:val="40"/>
        </w:rPr>
        <w:t>Rotas</w:t>
      </w:r>
      <w:proofErr w:type="spellEnd"/>
      <w:r w:rsidRPr="00AE7279">
        <w:rPr>
          <w:rFonts w:ascii="Arial" w:hAnsi="Arial" w:cs="Arial"/>
          <w:sz w:val="40"/>
        </w:rPr>
        <w:t xml:space="preserve"> e </w:t>
      </w:r>
      <w:proofErr w:type="spellStart"/>
      <w:r w:rsidRPr="00AE7279">
        <w:rPr>
          <w:rFonts w:ascii="Arial" w:hAnsi="Arial" w:cs="Arial"/>
          <w:sz w:val="40"/>
        </w:rPr>
        <w:t>Entidades</w:t>
      </w:r>
      <w:proofErr w:type="spellEnd"/>
      <w:r w:rsidRPr="00AE7279">
        <w:rPr>
          <w:rFonts w:ascii="Arial" w:hAnsi="Arial" w:cs="Arial"/>
          <w:sz w:val="40"/>
        </w:rPr>
        <w:t xml:space="preserve"> – </w:t>
      </w:r>
      <w:proofErr w:type="spellStart"/>
      <w:r w:rsidRPr="00AE7279">
        <w:rPr>
          <w:rFonts w:ascii="Arial" w:hAnsi="Arial" w:cs="Arial"/>
          <w:sz w:val="40"/>
        </w:rPr>
        <w:t>Projeto</w:t>
      </w:r>
      <w:proofErr w:type="spellEnd"/>
      <w:r w:rsidRPr="00AE7279">
        <w:rPr>
          <w:rFonts w:ascii="Arial" w:hAnsi="Arial" w:cs="Arial"/>
          <w:sz w:val="40"/>
        </w:rPr>
        <w:t xml:space="preserve"> Backend (To-Do List)</w:t>
      </w:r>
    </w:p>
    <w:p w:rsidR="00AE7279" w:rsidRPr="00AE7279" w:rsidRDefault="00AE7279" w:rsidP="00AE7279">
      <w:pPr>
        <w:pStyle w:val="Ttulo2"/>
        <w:rPr>
          <w:rFonts w:ascii="Arial" w:hAnsi="Arial" w:cs="Arial"/>
          <w:sz w:val="36"/>
        </w:rPr>
      </w:pPr>
      <w:proofErr w:type="spellStart"/>
      <w:r w:rsidRPr="00AE7279">
        <w:rPr>
          <w:rFonts w:ascii="Arial" w:hAnsi="Arial" w:cs="Arial"/>
          <w:sz w:val="36"/>
        </w:rPr>
        <w:t>Entidades</w:t>
      </w:r>
      <w:proofErr w:type="spellEnd"/>
    </w:p>
    <w:p w:rsidR="00AE7279" w:rsidRPr="00AE7279" w:rsidRDefault="00AE7279" w:rsidP="00AE7279">
      <w:pPr>
        <w:pStyle w:val="Ttulo3"/>
        <w:rPr>
          <w:rFonts w:ascii="Arial" w:hAnsi="Arial" w:cs="Arial"/>
          <w:sz w:val="32"/>
        </w:rPr>
      </w:pPr>
      <w:r w:rsidRPr="00AE7279">
        <w:rPr>
          <w:rFonts w:ascii="Arial" w:hAnsi="Arial" w:cs="Arial"/>
          <w:sz w:val="32"/>
        </w:rPr>
        <w:t xml:space="preserve">1. </w:t>
      </w:r>
      <w:proofErr w:type="spellStart"/>
      <w:r w:rsidRPr="00AE7279">
        <w:rPr>
          <w:rFonts w:ascii="Arial" w:hAnsi="Arial" w:cs="Arial"/>
          <w:sz w:val="32"/>
        </w:rPr>
        <w:t>Usuário</w:t>
      </w:r>
      <w:proofErr w:type="spellEnd"/>
      <w:r w:rsidRPr="00AE7279">
        <w:rPr>
          <w:rFonts w:ascii="Arial" w:hAnsi="Arial" w:cs="Arial"/>
          <w:sz w:val="32"/>
        </w:rPr>
        <w:t xml:space="preserve"> (</w:t>
      </w:r>
      <w:r w:rsidRPr="00AE7279">
        <w:rPr>
          <w:rStyle w:val="CdigoHTML"/>
          <w:rFonts w:ascii="Arial" w:eastAsiaTheme="majorEastAsia" w:hAnsi="Arial" w:cs="Arial"/>
          <w:sz w:val="28"/>
        </w:rPr>
        <w:t>User</w:t>
      </w:r>
      <w:r w:rsidRPr="00AE7279">
        <w:rPr>
          <w:rFonts w:ascii="Arial" w:hAnsi="Arial" w:cs="Arial"/>
          <w:sz w:val="32"/>
        </w:rPr>
        <w:t>)</w:t>
      </w:r>
    </w:p>
    <w:p w:rsidR="00AE7279" w:rsidRPr="00AE7279" w:rsidRDefault="00AE7279" w:rsidP="00AE7279">
      <w:pPr>
        <w:pStyle w:val="NormalWeb"/>
        <w:numPr>
          <w:ilvl w:val="0"/>
          <w:numId w:val="10"/>
        </w:numPr>
        <w:rPr>
          <w:rFonts w:ascii="Arial" w:hAnsi="Arial" w:cs="Arial"/>
          <w:sz w:val="32"/>
        </w:rPr>
      </w:pPr>
      <w:r w:rsidRPr="00AE7279">
        <w:rPr>
          <w:rStyle w:val="Forte"/>
          <w:rFonts w:ascii="Arial" w:eastAsiaTheme="majorEastAsia" w:hAnsi="Arial" w:cs="Arial"/>
          <w:sz w:val="32"/>
        </w:rPr>
        <w:t>Atributos</w:t>
      </w:r>
      <w:r w:rsidRPr="00AE7279">
        <w:rPr>
          <w:rFonts w:ascii="Arial" w:hAnsi="Arial" w:cs="Arial"/>
          <w:sz w:val="32"/>
        </w:rPr>
        <w:t>:</w:t>
      </w:r>
    </w:p>
    <w:p w:rsidR="00AE7279" w:rsidRPr="00AE7279" w:rsidRDefault="00AE7279" w:rsidP="00AE7279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id</w:t>
      </w:r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int</w:t>
      </w:r>
      <w:proofErr w:type="spellEnd"/>
      <w:r w:rsidRPr="00AE7279">
        <w:rPr>
          <w:rFonts w:ascii="Arial" w:hAnsi="Arial" w:cs="Arial"/>
        </w:rPr>
        <w:t>, gerado automaticamente)</w:t>
      </w:r>
    </w:p>
    <w:p w:rsidR="00AE7279" w:rsidRPr="00AE7279" w:rsidRDefault="00AE7279" w:rsidP="00AE7279">
      <w:pPr>
        <w:pStyle w:val="NormalWeb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AE7279">
        <w:rPr>
          <w:rStyle w:val="CdigoHTML"/>
          <w:rFonts w:ascii="Arial" w:hAnsi="Arial" w:cs="Arial"/>
        </w:rPr>
        <w:t>name</w:t>
      </w:r>
      <w:proofErr w:type="spellEnd"/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string</w:t>
      </w:r>
      <w:proofErr w:type="spellEnd"/>
      <w:r w:rsidRPr="00AE7279">
        <w:rPr>
          <w:rFonts w:ascii="Arial" w:hAnsi="Arial" w:cs="Arial"/>
        </w:rPr>
        <w:t>)</w:t>
      </w:r>
    </w:p>
    <w:p w:rsidR="00AE7279" w:rsidRPr="00AE7279" w:rsidRDefault="00AE7279" w:rsidP="00AE7279">
      <w:pPr>
        <w:pStyle w:val="NormalWeb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AE7279">
        <w:rPr>
          <w:rStyle w:val="CdigoHTML"/>
          <w:rFonts w:ascii="Arial" w:hAnsi="Arial" w:cs="Arial"/>
        </w:rPr>
        <w:t>email</w:t>
      </w:r>
      <w:proofErr w:type="spellEnd"/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string</w:t>
      </w:r>
      <w:proofErr w:type="spellEnd"/>
      <w:r w:rsidRPr="00AE7279">
        <w:rPr>
          <w:rFonts w:ascii="Arial" w:hAnsi="Arial" w:cs="Arial"/>
        </w:rPr>
        <w:t>)</w:t>
      </w:r>
    </w:p>
    <w:p w:rsidR="00AE7279" w:rsidRPr="00AE7279" w:rsidRDefault="00AE7279" w:rsidP="00AE7279">
      <w:pPr>
        <w:pStyle w:val="NormalWeb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AE7279">
        <w:rPr>
          <w:rStyle w:val="CdigoHTML"/>
          <w:rFonts w:ascii="Arial" w:hAnsi="Arial" w:cs="Arial"/>
        </w:rPr>
        <w:t>password</w:t>
      </w:r>
      <w:proofErr w:type="spellEnd"/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string</w:t>
      </w:r>
      <w:proofErr w:type="spellEnd"/>
      <w:r w:rsidRPr="00AE7279">
        <w:rPr>
          <w:rFonts w:ascii="Arial" w:hAnsi="Arial" w:cs="Arial"/>
        </w:rPr>
        <w:t>)</w:t>
      </w:r>
    </w:p>
    <w:p w:rsidR="00AE7279" w:rsidRPr="00AE7279" w:rsidRDefault="00AE7279" w:rsidP="00AE7279">
      <w:pPr>
        <w:pStyle w:val="NormalWeb"/>
        <w:numPr>
          <w:ilvl w:val="0"/>
          <w:numId w:val="10"/>
        </w:numPr>
        <w:rPr>
          <w:rFonts w:ascii="Arial" w:hAnsi="Arial" w:cs="Arial"/>
          <w:sz w:val="32"/>
        </w:rPr>
      </w:pPr>
      <w:r w:rsidRPr="00AE7279">
        <w:rPr>
          <w:rStyle w:val="Forte"/>
          <w:rFonts w:ascii="Arial" w:eastAsiaTheme="majorEastAsia" w:hAnsi="Arial" w:cs="Arial"/>
          <w:sz w:val="32"/>
        </w:rPr>
        <w:t>Operações (CRUD)</w:t>
      </w:r>
      <w:r w:rsidRPr="00AE7279">
        <w:rPr>
          <w:rFonts w:ascii="Arial" w:hAnsi="Arial" w:cs="Arial"/>
          <w:sz w:val="32"/>
        </w:rPr>
        <w:t>:</w:t>
      </w:r>
    </w:p>
    <w:p w:rsidR="00AE7279" w:rsidRPr="00AE7279" w:rsidRDefault="00AE7279" w:rsidP="00AE7279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AE7279">
        <w:rPr>
          <w:rStyle w:val="Forte"/>
          <w:rFonts w:ascii="Arial" w:eastAsiaTheme="majorEastAsia" w:hAnsi="Arial" w:cs="Arial"/>
        </w:rPr>
        <w:t>Criar</w:t>
      </w:r>
      <w:r w:rsidRPr="00AE7279">
        <w:rPr>
          <w:rFonts w:ascii="Arial" w:hAnsi="Arial" w:cs="Arial"/>
        </w:rPr>
        <w:t xml:space="preserve"> usuário → </w:t>
      </w:r>
      <w:r w:rsidRPr="00AE7279">
        <w:rPr>
          <w:rStyle w:val="CdigoHTML"/>
          <w:rFonts w:ascii="Arial" w:hAnsi="Arial" w:cs="Arial"/>
        </w:rPr>
        <w:t>POST /</w:t>
      </w:r>
      <w:proofErr w:type="spellStart"/>
      <w:r w:rsidRPr="00AE7279">
        <w:rPr>
          <w:rStyle w:val="CdigoHTML"/>
          <w:rFonts w:ascii="Arial" w:hAnsi="Arial" w:cs="Arial"/>
        </w:rPr>
        <w:t>register</w:t>
      </w:r>
      <w:proofErr w:type="spellEnd"/>
    </w:p>
    <w:p w:rsidR="00AE7279" w:rsidRPr="00AE7279" w:rsidRDefault="00AE7279" w:rsidP="00AE7279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AE7279">
        <w:rPr>
          <w:rStyle w:val="Forte"/>
          <w:rFonts w:ascii="Arial" w:eastAsiaTheme="majorEastAsia" w:hAnsi="Arial" w:cs="Arial"/>
        </w:rPr>
        <w:t>Listar</w:t>
      </w:r>
      <w:r w:rsidRPr="00AE7279">
        <w:rPr>
          <w:rFonts w:ascii="Arial" w:hAnsi="Arial" w:cs="Arial"/>
        </w:rPr>
        <w:t xml:space="preserve"> usuários → </w:t>
      </w:r>
      <w:r w:rsidRPr="00AE7279">
        <w:rPr>
          <w:rStyle w:val="CdigoHTML"/>
          <w:rFonts w:ascii="Arial" w:hAnsi="Arial" w:cs="Arial"/>
        </w:rPr>
        <w:t>GET /users</w:t>
      </w:r>
    </w:p>
    <w:p w:rsidR="00AE7279" w:rsidRPr="00AE7279" w:rsidRDefault="00AE7279" w:rsidP="00AE7279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AE7279">
        <w:rPr>
          <w:rStyle w:val="Forte"/>
          <w:rFonts w:ascii="Arial" w:eastAsiaTheme="majorEastAsia" w:hAnsi="Arial" w:cs="Arial"/>
        </w:rPr>
        <w:t>Atualizar</w:t>
      </w:r>
      <w:r w:rsidRPr="00AE7279">
        <w:rPr>
          <w:rFonts w:ascii="Arial" w:hAnsi="Arial" w:cs="Arial"/>
        </w:rPr>
        <w:t xml:space="preserve"> usuário → </w:t>
      </w:r>
      <w:r w:rsidRPr="00AE7279">
        <w:rPr>
          <w:rStyle w:val="CdigoHTML"/>
          <w:rFonts w:ascii="Arial" w:hAnsi="Arial" w:cs="Arial"/>
        </w:rPr>
        <w:t>PUT /users/{</w:t>
      </w:r>
      <w:proofErr w:type="spellStart"/>
      <w:r w:rsidRPr="00AE7279">
        <w:rPr>
          <w:rStyle w:val="CdigoHTML"/>
          <w:rFonts w:ascii="Arial" w:hAnsi="Arial" w:cs="Arial"/>
        </w:rPr>
        <w:t>user_id</w:t>
      </w:r>
      <w:proofErr w:type="spellEnd"/>
      <w:r w:rsidRPr="00AE7279">
        <w:rPr>
          <w:rStyle w:val="CdigoHTML"/>
          <w:rFonts w:ascii="Arial" w:hAnsi="Arial" w:cs="Arial"/>
        </w:rPr>
        <w:t>}</w:t>
      </w:r>
    </w:p>
    <w:p w:rsidR="00AE7279" w:rsidRPr="00AE7279" w:rsidRDefault="00AE7279" w:rsidP="00AE7279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AE7279">
        <w:rPr>
          <w:rStyle w:val="Forte"/>
          <w:rFonts w:ascii="Arial" w:eastAsiaTheme="majorEastAsia" w:hAnsi="Arial" w:cs="Arial"/>
        </w:rPr>
        <w:t>Deletar</w:t>
      </w:r>
      <w:r w:rsidRPr="00AE7279">
        <w:rPr>
          <w:rFonts w:ascii="Arial" w:hAnsi="Arial" w:cs="Arial"/>
        </w:rPr>
        <w:t xml:space="preserve"> usuário → </w:t>
      </w:r>
      <w:r w:rsidRPr="00AE7279">
        <w:rPr>
          <w:rStyle w:val="CdigoHTML"/>
          <w:rFonts w:ascii="Arial" w:hAnsi="Arial" w:cs="Arial"/>
        </w:rPr>
        <w:t>DELETE /users/{</w:t>
      </w:r>
      <w:proofErr w:type="spellStart"/>
      <w:r w:rsidRPr="00AE7279">
        <w:rPr>
          <w:rStyle w:val="CdigoHTML"/>
          <w:rFonts w:ascii="Arial" w:hAnsi="Arial" w:cs="Arial"/>
        </w:rPr>
        <w:t>user_id</w:t>
      </w:r>
      <w:proofErr w:type="spellEnd"/>
      <w:r w:rsidRPr="00AE7279">
        <w:rPr>
          <w:rStyle w:val="CdigoHTML"/>
          <w:rFonts w:ascii="Arial" w:hAnsi="Arial" w:cs="Arial"/>
        </w:rPr>
        <w:t>}</w:t>
      </w:r>
    </w:p>
    <w:p w:rsidR="00AE7279" w:rsidRPr="00AE7279" w:rsidRDefault="00AE7279" w:rsidP="00AE7279">
      <w:pPr>
        <w:rPr>
          <w:rFonts w:ascii="Arial" w:hAnsi="Arial" w:cs="Arial"/>
          <w:sz w:val="28"/>
        </w:rPr>
      </w:pPr>
      <w:r w:rsidRPr="00AE7279">
        <w:rPr>
          <w:rFonts w:ascii="Arial" w:hAnsi="Arial" w:cs="Arial"/>
          <w:sz w:val="28"/>
        </w:rPr>
        <w:pict>
          <v:rect id="_x0000_i1025" style="width:0;height:1.5pt" o:hralign="center" o:hrstd="t" o:hr="t" fillcolor="#a0a0a0" stroked="f"/>
        </w:pict>
      </w:r>
    </w:p>
    <w:p w:rsidR="00AE7279" w:rsidRPr="00AE7279" w:rsidRDefault="00AE7279" w:rsidP="00AE7279">
      <w:pPr>
        <w:pStyle w:val="Ttulo3"/>
        <w:rPr>
          <w:rFonts w:ascii="Arial" w:hAnsi="Arial" w:cs="Arial"/>
          <w:sz w:val="28"/>
        </w:rPr>
      </w:pPr>
      <w:r w:rsidRPr="00AE7279">
        <w:rPr>
          <w:rFonts w:ascii="Arial" w:hAnsi="Arial" w:cs="Arial"/>
          <w:sz w:val="28"/>
        </w:rPr>
        <w:t xml:space="preserve">2. </w:t>
      </w:r>
      <w:proofErr w:type="spellStart"/>
      <w:r w:rsidRPr="00AE7279">
        <w:rPr>
          <w:rFonts w:ascii="Arial" w:hAnsi="Arial" w:cs="Arial"/>
          <w:sz w:val="32"/>
        </w:rPr>
        <w:t>Tarefa</w:t>
      </w:r>
      <w:proofErr w:type="spellEnd"/>
      <w:r w:rsidRPr="00AE7279">
        <w:rPr>
          <w:rFonts w:ascii="Arial" w:hAnsi="Arial" w:cs="Arial"/>
          <w:sz w:val="32"/>
        </w:rPr>
        <w:t xml:space="preserve"> (</w:t>
      </w:r>
      <w:r w:rsidRPr="00AE7279">
        <w:rPr>
          <w:rStyle w:val="CdigoHTML"/>
          <w:rFonts w:ascii="Arial" w:eastAsiaTheme="majorEastAsia" w:hAnsi="Arial" w:cs="Arial"/>
          <w:sz w:val="28"/>
        </w:rPr>
        <w:t>Task</w:t>
      </w:r>
      <w:r w:rsidRPr="00AE7279">
        <w:rPr>
          <w:rFonts w:ascii="Arial" w:hAnsi="Arial" w:cs="Arial"/>
          <w:sz w:val="28"/>
        </w:rPr>
        <w:t>)</w:t>
      </w:r>
    </w:p>
    <w:p w:rsidR="00AE7279" w:rsidRPr="00AE7279" w:rsidRDefault="00AE7279" w:rsidP="00AE7279">
      <w:pPr>
        <w:pStyle w:val="NormalWeb"/>
        <w:numPr>
          <w:ilvl w:val="0"/>
          <w:numId w:val="11"/>
        </w:numPr>
        <w:rPr>
          <w:rFonts w:ascii="Arial" w:hAnsi="Arial" w:cs="Arial"/>
          <w:sz w:val="32"/>
        </w:rPr>
      </w:pPr>
      <w:r w:rsidRPr="00AE7279">
        <w:rPr>
          <w:rStyle w:val="Forte"/>
          <w:rFonts w:ascii="Arial" w:eastAsiaTheme="majorEastAsia" w:hAnsi="Arial" w:cs="Arial"/>
          <w:sz w:val="32"/>
        </w:rPr>
        <w:t>Atributos</w:t>
      </w:r>
      <w:r w:rsidRPr="00AE7279">
        <w:rPr>
          <w:rFonts w:ascii="Arial" w:hAnsi="Arial" w:cs="Arial"/>
          <w:sz w:val="32"/>
        </w:rPr>
        <w:t>:</w:t>
      </w:r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id</w:t>
      </w:r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int</w:t>
      </w:r>
      <w:proofErr w:type="spellEnd"/>
      <w:r w:rsidRPr="00AE7279">
        <w:rPr>
          <w:rFonts w:ascii="Arial" w:hAnsi="Arial" w:cs="Arial"/>
        </w:rPr>
        <w:t>, gerado automaticamente)</w:t>
      </w:r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proofErr w:type="spellStart"/>
      <w:r w:rsidRPr="00AE7279">
        <w:rPr>
          <w:rStyle w:val="CdigoHTML"/>
          <w:rFonts w:ascii="Arial" w:hAnsi="Arial" w:cs="Arial"/>
        </w:rPr>
        <w:t>title</w:t>
      </w:r>
      <w:proofErr w:type="spellEnd"/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string</w:t>
      </w:r>
      <w:proofErr w:type="spellEnd"/>
      <w:r w:rsidRPr="00AE7279">
        <w:rPr>
          <w:rFonts w:ascii="Arial" w:hAnsi="Arial" w:cs="Arial"/>
        </w:rPr>
        <w:t>)</w:t>
      </w:r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proofErr w:type="spellStart"/>
      <w:r w:rsidRPr="00AE7279">
        <w:rPr>
          <w:rStyle w:val="CdigoHTML"/>
          <w:rFonts w:ascii="Arial" w:hAnsi="Arial" w:cs="Arial"/>
        </w:rPr>
        <w:t>description</w:t>
      </w:r>
      <w:proofErr w:type="spellEnd"/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string</w:t>
      </w:r>
      <w:proofErr w:type="spellEnd"/>
      <w:r w:rsidRPr="00AE7279">
        <w:rPr>
          <w:rFonts w:ascii="Arial" w:hAnsi="Arial" w:cs="Arial"/>
        </w:rPr>
        <w:t>, opcional)</w:t>
      </w:r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status</w:t>
      </w:r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string</w:t>
      </w:r>
      <w:proofErr w:type="spellEnd"/>
      <w:r w:rsidRPr="00AE7279">
        <w:rPr>
          <w:rFonts w:ascii="Arial" w:hAnsi="Arial" w:cs="Arial"/>
        </w:rPr>
        <w:t>: pendente, em progresso, concluída)</w:t>
      </w:r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proofErr w:type="spellStart"/>
      <w:r w:rsidRPr="00AE7279">
        <w:rPr>
          <w:rStyle w:val="CdigoHTML"/>
          <w:rFonts w:ascii="Arial" w:hAnsi="Arial" w:cs="Arial"/>
        </w:rPr>
        <w:t>user_id</w:t>
      </w:r>
      <w:proofErr w:type="spellEnd"/>
      <w:r w:rsidRPr="00AE7279">
        <w:rPr>
          <w:rFonts w:ascii="Arial" w:hAnsi="Arial" w:cs="Arial"/>
        </w:rPr>
        <w:t xml:space="preserve"> (</w:t>
      </w:r>
      <w:proofErr w:type="spellStart"/>
      <w:r w:rsidRPr="00AE7279">
        <w:rPr>
          <w:rFonts w:ascii="Arial" w:hAnsi="Arial" w:cs="Arial"/>
        </w:rPr>
        <w:t>int</w:t>
      </w:r>
      <w:proofErr w:type="spellEnd"/>
      <w:r w:rsidRPr="00AE7279">
        <w:rPr>
          <w:rFonts w:ascii="Arial" w:hAnsi="Arial" w:cs="Arial"/>
        </w:rPr>
        <w:t>, referência ao usuário dono da tarefa)</w:t>
      </w:r>
    </w:p>
    <w:p w:rsidR="00AE7279" w:rsidRPr="00AE7279" w:rsidRDefault="00AE7279" w:rsidP="00AE7279">
      <w:pPr>
        <w:pStyle w:val="NormalWeb"/>
        <w:numPr>
          <w:ilvl w:val="0"/>
          <w:numId w:val="11"/>
        </w:numPr>
        <w:rPr>
          <w:rFonts w:ascii="Arial" w:hAnsi="Arial" w:cs="Arial"/>
          <w:sz w:val="32"/>
        </w:rPr>
      </w:pPr>
      <w:r w:rsidRPr="00AE7279">
        <w:rPr>
          <w:rStyle w:val="Forte"/>
          <w:rFonts w:ascii="Arial" w:eastAsiaTheme="majorEastAsia" w:hAnsi="Arial" w:cs="Arial"/>
          <w:sz w:val="32"/>
        </w:rPr>
        <w:t>Operações (CRUD)</w:t>
      </w:r>
      <w:r w:rsidRPr="00AE7279">
        <w:rPr>
          <w:rFonts w:ascii="Arial" w:hAnsi="Arial" w:cs="Arial"/>
          <w:sz w:val="32"/>
        </w:rPr>
        <w:t>:</w:t>
      </w:r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AE7279">
        <w:rPr>
          <w:rStyle w:val="Forte"/>
          <w:rFonts w:ascii="Arial" w:eastAsiaTheme="majorEastAsia" w:hAnsi="Arial" w:cs="Arial"/>
        </w:rPr>
        <w:t>Criar</w:t>
      </w:r>
      <w:r w:rsidRPr="00AE7279">
        <w:rPr>
          <w:rFonts w:ascii="Arial" w:hAnsi="Arial" w:cs="Arial"/>
        </w:rPr>
        <w:t xml:space="preserve"> tarefa → </w:t>
      </w:r>
      <w:r w:rsidRPr="00AE7279">
        <w:rPr>
          <w:rStyle w:val="CdigoHTML"/>
          <w:rFonts w:ascii="Arial" w:hAnsi="Arial" w:cs="Arial"/>
        </w:rPr>
        <w:t>POST /</w:t>
      </w:r>
      <w:proofErr w:type="spellStart"/>
      <w:r w:rsidRPr="00AE7279">
        <w:rPr>
          <w:rStyle w:val="CdigoHTML"/>
          <w:rFonts w:ascii="Arial" w:hAnsi="Arial" w:cs="Arial"/>
        </w:rPr>
        <w:t>tasks</w:t>
      </w:r>
      <w:proofErr w:type="spellEnd"/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AE7279">
        <w:rPr>
          <w:rStyle w:val="Forte"/>
          <w:rFonts w:ascii="Arial" w:eastAsiaTheme="majorEastAsia" w:hAnsi="Arial" w:cs="Arial"/>
        </w:rPr>
        <w:t>Listar</w:t>
      </w:r>
      <w:r w:rsidRPr="00AE7279">
        <w:rPr>
          <w:rFonts w:ascii="Arial" w:hAnsi="Arial" w:cs="Arial"/>
        </w:rPr>
        <w:t xml:space="preserve"> tarefas do usuário → </w:t>
      </w:r>
      <w:r w:rsidRPr="00AE7279">
        <w:rPr>
          <w:rStyle w:val="CdigoHTML"/>
          <w:rFonts w:ascii="Arial" w:hAnsi="Arial" w:cs="Arial"/>
        </w:rPr>
        <w:t>GET /tasks?user_id={id}</w:t>
      </w:r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AE7279">
        <w:rPr>
          <w:rStyle w:val="Forte"/>
          <w:rFonts w:ascii="Arial" w:eastAsiaTheme="majorEastAsia" w:hAnsi="Arial" w:cs="Arial"/>
        </w:rPr>
        <w:t>Atualizar</w:t>
      </w:r>
      <w:r w:rsidRPr="00AE7279">
        <w:rPr>
          <w:rFonts w:ascii="Arial" w:hAnsi="Arial" w:cs="Arial"/>
        </w:rPr>
        <w:t xml:space="preserve"> tarefa → </w:t>
      </w:r>
      <w:r w:rsidRPr="00AE7279">
        <w:rPr>
          <w:rStyle w:val="CdigoHTML"/>
          <w:rFonts w:ascii="Arial" w:hAnsi="Arial" w:cs="Arial"/>
        </w:rPr>
        <w:t>PUT /</w:t>
      </w:r>
      <w:proofErr w:type="spellStart"/>
      <w:r w:rsidRPr="00AE7279">
        <w:rPr>
          <w:rStyle w:val="CdigoHTML"/>
          <w:rFonts w:ascii="Arial" w:hAnsi="Arial" w:cs="Arial"/>
        </w:rPr>
        <w:t>tasks</w:t>
      </w:r>
      <w:proofErr w:type="spellEnd"/>
      <w:r w:rsidRPr="00AE7279">
        <w:rPr>
          <w:rStyle w:val="CdigoHTML"/>
          <w:rFonts w:ascii="Arial" w:hAnsi="Arial" w:cs="Arial"/>
        </w:rPr>
        <w:t>/{task_id}</w:t>
      </w:r>
    </w:p>
    <w:p w:rsidR="00AE7279" w:rsidRPr="00AE7279" w:rsidRDefault="00AE7279" w:rsidP="00AE7279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AE7279">
        <w:rPr>
          <w:rStyle w:val="Forte"/>
          <w:rFonts w:ascii="Arial" w:eastAsiaTheme="majorEastAsia" w:hAnsi="Arial" w:cs="Arial"/>
        </w:rPr>
        <w:t>Deletar</w:t>
      </w:r>
      <w:r w:rsidRPr="00AE7279">
        <w:rPr>
          <w:rFonts w:ascii="Arial" w:hAnsi="Arial" w:cs="Arial"/>
        </w:rPr>
        <w:t xml:space="preserve"> tarefa → </w:t>
      </w:r>
      <w:r w:rsidRPr="00AE7279">
        <w:rPr>
          <w:rStyle w:val="CdigoHTML"/>
          <w:rFonts w:ascii="Arial" w:hAnsi="Arial" w:cs="Arial"/>
        </w:rPr>
        <w:t>DELETE /</w:t>
      </w:r>
      <w:proofErr w:type="spellStart"/>
      <w:r w:rsidRPr="00AE7279">
        <w:rPr>
          <w:rStyle w:val="CdigoHTML"/>
          <w:rFonts w:ascii="Arial" w:hAnsi="Arial" w:cs="Arial"/>
        </w:rPr>
        <w:t>tasks</w:t>
      </w:r>
      <w:proofErr w:type="spellEnd"/>
      <w:r w:rsidRPr="00AE7279">
        <w:rPr>
          <w:rStyle w:val="CdigoHTML"/>
          <w:rFonts w:ascii="Arial" w:hAnsi="Arial" w:cs="Arial"/>
        </w:rPr>
        <w:t>/{task_id}</w:t>
      </w:r>
    </w:p>
    <w:p w:rsidR="00AE7279" w:rsidRPr="00AE7279" w:rsidRDefault="00AE7279" w:rsidP="00AE7279">
      <w:pPr>
        <w:rPr>
          <w:rFonts w:ascii="Arial" w:hAnsi="Arial" w:cs="Arial"/>
          <w:sz w:val="28"/>
        </w:rPr>
      </w:pPr>
      <w:r w:rsidRPr="00AE7279">
        <w:rPr>
          <w:rFonts w:ascii="Arial" w:hAnsi="Arial" w:cs="Arial"/>
          <w:sz w:val="28"/>
        </w:rPr>
        <w:pict>
          <v:rect id="_x0000_i1026" style="width:0;height:1.5pt" o:hralign="center" o:hrstd="t" o:hr="t" fillcolor="#a0a0a0" stroked="f"/>
        </w:pict>
      </w:r>
    </w:p>
    <w:p w:rsidR="00AE7279" w:rsidRPr="00AE7279" w:rsidRDefault="00AE7279" w:rsidP="00AE7279">
      <w:pPr>
        <w:pStyle w:val="Ttulo2"/>
        <w:rPr>
          <w:rFonts w:ascii="Arial" w:hAnsi="Arial" w:cs="Arial"/>
          <w:sz w:val="36"/>
        </w:rPr>
      </w:pPr>
      <w:r w:rsidRPr="00AE7279">
        <w:rPr>
          <w:rFonts w:ascii="Arial" w:hAnsi="Arial" w:cs="Arial"/>
          <w:sz w:val="32"/>
        </w:rPr>
        <w:lastRenderedPageBreak/>
        <w:t xml:space="preserve"> </w:t>
      </w:r>
      <w:proofErr w:type="spellStart"/>
      <w:r w:rsidRPr="00AE7279">
        <w:rPr>
          <w:rFonts w:ascii="Arial" w:hAnsi="Arial" w:cs="Arial"/>
          <w:sz w:val="36"/>
        </w:rPr>
        <w:t>Rotas</w:t>
      </w:r>
      <w:proofErr w:type="spellEnd"/>
      <w:r w:rsidRPr="00AE7279">
        <w:rPr>
          <w:rFonts w:ascii="Arial" w:hAnsi="Arial" w:cs="Arial"/>
          <w:sz w:val="36"/>
        </w:rPr>
        <w:t xml:space="preserve"> </w:t>
      </w:r>
      <w:proofErr w:type="spellStart"/>
      <w:r w:rsidRPr="00AE7279">
        <w:rPr>
          <w:rFonts w:ascii="Arial" w:hAnsi="Arial" w:cs="Arial"/>
          <w:sz w:val="36"/>
        </w:rPr>
        <w:t>Organizadas</w:t>
      </w:r>
      <w:proofErr w:type="spellEnd"/>
    </w:p>
    <w:p w:rsidR="00AE7279" w:rsidRPr="00AE7279" w:rsidRDefault="00AE7279" w:rsidP="00AE7279">
      <w:pPr>
        <w:pStyle w:val="Ttulo3"/>
        <w:rPr>
          <w:rFonts w:ascii="Arial" w:hAnsi="Arial" w:cs="Arial"/>
          <w:sz w:val="32"/>
        </w:rPr>
      </w:pPr>
      <w:r w:rsidRPr="00AE7279">
        <w:rPr>
          <w:rFonts w:ascii="Arial" w:hAnsi="Arial" w:cs="Arial"/>
          <w:sz w:val="32"/>
        </w:rPr>
        <w:t xml:space="preserve"> </w:t>
      </w:r>
      <w:proofErr w:type="spellStart"/>
      <w:r w:rsidRPr="00AE7279">
        <w:rPr>
          <w:rFonts w:ascii="Arial" w:hAnsi="Arial" w:cs="Arial"/>
          <w:sz w:val="32"/>
        </w:rPr>
        <w:t>Usuários</w:t>
      </w:r>
      <w:proofErr w:type="spellEnd"/>
    </w:p>
    <w:p w:rsidR="00AE7279" w:rsidRPr="00AE7279" w:rsidRDefault="00AE7279" w:rsidP="00AE727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POST /</w:t>
      </w:r>
      <w:proofErr w:type="spellStart"/>
      <w:r w:rsidRPr="00AE7279">
        <w:rPr>
          <w:rStyle w:val="CdigoHTML"/>
          <w:rFonts w:ascii="Arial" w:hAnsi="Arial" w:cs="Arial"/>
        </w:rPr>
        <w:t>register</w:t>
      </w:r>
      <w:proofErr w:type="spellEnd"/>
      <w:r w:rsidRPr="00AE7279">
        <w:rPr>
          <w:rFonts w:ascii="Arial" w:hAnsi="Arial" w:cs="Arial"/>
        </w:rPr>
        <w:t xml:space="preserve"> → Registrar novo usuário</w:t>
      </w:r>
    </w:p>
    <w:p w:rsidR="00AE7279" w:rsidRPr="00AE7279" w:rsidRDefault="00AE7279" w:rsidP="00AE727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GET /users</w:t>
      </w:r>
      <w:bookmarkStart w:id="0" w:name="_GoBack"/>
      <w:bookmarkEnd w:id="0"/>
      <w:r w:rsidRPr="00AE7279">
        <w:rPr>
          <w:rFonts w:ascii="Arial" w:hAnsi="Arial" w:cs="Arial"/>
        </w:rPr>
        <w:t xml:space="preserve"> → Listar todos os usuários</w:t>
      </w:r>
    </w:p>
    <w:p w:rsidR="00AE7279" w:rsidRPr="00AE7279" w:rsidRDefault="00AE7279" w:rsidP="00AE727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PUT /users/{</w:t>
      </w:r>
      <w:proofErr w:type="spellStart"/>
      <w:r w:rsidRPr="00AE7279">
        <w:rPr>
          <w:rStyle w:val="CdigoHTML"/>
          <w:rFonts w:ascii="Arial" w:hAnsi="Arial" w:cs="Arial"/>
        </w:rPr>
        <w:t>user_id</w:t>
      </w:r>
      <w:proofErr w:type="spellEnd"/>
      <w:r w:rsidRPr="00AE7279">
        <w:rPr>
          <w:rStyle w:val="CdigoHTML"/>
          <w:rFonts w:ascii="Arial" w:hAnsi="Arial" w:cs="Arial"/>
        </w:rPr>
        <w:t>}</w:t>
      </w:r>
      <w:r w:rsidRPr="00AE7279">
        <w:rPr>
          <w:rFonts w:ascii="Arial" w:hAnsi="Arial" w:cs="Arial"/>
        </w:rPr>
        <w:t xml:space="preserve"> → Atualizar informações de um usuário</w:t>
      </w:r>
    </w:p>
    <w:p w:rsidR="00AE7279" w:rsidRPr="00AE7279" w:rsidRDefault="00AE7279" w:rsidP="00AE727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DELETE /users/{</w:t>
      </w:r>
      <w:proofErr w:type="spellStart"/>
      <w:r w:rsidRPr="00AE7279">
        <w:rPr>
          <w:rStyle w:val="CdigoHTML"/>
          <w:rFonts w:ascii="Arial" w:hAnsi="Arial" w:cs="Arial"/>
        </w:rPr>
        <w:t>user_id</w:t>
      </w:r>
      <w:proofErr w:type="spellEnd"/>
      <w:r w:rsidRPr="00AE7279">
        <w:rPr>
          <w:rStyle w:val="CdigoHTML"/>
          <w:rFonts w:ascii="Arial" w:hAnsi="Arial" w:cs="Arial"/>
        </w:rPr>
        <w:t>}</w:t>
      </w:r>
      <w:r w:rsidRPr="00AE7279">
        <w:rPr>
          <w:rFonts w:ascii="Arial" w:hAnsi="Arial" w:cs="Arial"/>
        </w:rPr>
        <w:t xml:space="preserve"> → Excluir usuário</w:t>
      </w:r>
    </w:p>
    <w:p w:rsidR="00AE7279" w:rsidRPr="00AE7279" w:rsidRDefault="00AE7279" w:rsidP="00AE7279">
      <w:pPr>
        <w:pStyle w:val="Ttulo3"/>
        <w:rPr>
          <w:rFonts w:ascii="Arial" w:hAnsi="Arial" w:cs="Arial"/>
          <w:sz w:val="28"/>
        </w:rPr>
      </w:pPr>
      <w:r w:rsidRPr="00AE7279">
        <w:rPr>
          <w:rFonts w:ascii="Arial" w:hAnsi="Arial" w:cs="Arial"/>
          <w:sz w:val="28"/>
        </w:rPr>
        <w:t xml:space="preserve"> </w:t>
      </w:r>
      <w:proofErr w:type="spellStart"/>
      <w:r w:rsidRPr="00AE7279">
        <w:rPr>
          <w:rFonts w:ascii="Arial" w:hAnsi="Arial" w:cs="Arial"/>
          <w:sz w:val="32"/>
        </w:rPr>
        <w:t>Tarefas</w:t>
      </w:r>
      <w:proofErr w:type="spellEnd"/>
    </w:p>
    <w:p w:rsidR="00AE7279" w:rsidRPr="00AE7279" w:rsidRDefault="00AE7279" w:rsidP="00AE727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POST /</w:t>
      </w:r>
      <w:proofErr w:type="spellStart"/>
      <w:r w:rsidRPr="00AE7279">
        <w:rPr>
          <w:rStyle w:val="CdigoHTML"/>
          <w:rFonts w:ascii="Arial" w:hAnsi="Arial" w:cs="Arial"/>
        </w:rPr>
        <w:t>tasks</w:t>
      </w:r>
      <w:proofErr w:type="spellEnd"/>
      <w:r w:rsidRPr="00AE7279">
        <w:rPr>
          <w:rFonts w:ascii="Arial" w:hAnsi="Arial" w:cs="Arial"/>
        </w:rPr>
        <w:t xml:space="preserve"> → Criar nova tarefa vinculada a um usuário</w:t>
      </w:r>
    </w:p>
    <w:p w:rsidR="00AE7279" w:rsidRPr="00AE7279" w:rsidRDefault="00AE7279" w:rsidP="00AE727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GET /tasks?user_id={id}</w:t>
      </w:r>
      <w:r w:rsidRPr="00AE7279">
        <w:rPr>
          <w:rFonts w:ascii="Arial" w:hAnsi="Arial" w:cs="Arial"/>
        </w:rPr>
        <w:t xml:space="preserve"> → Listar tarefas de um usuário específico</w:t>
      </w:r>
    </w:p>
    <w:p w:rsidR="00AE7279" w:rsidRPr="00AE7279" w:rsidRDefault="00AE7279" w:rsidP="00AE727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PUT /</w:t>
      </w:r>
      <w:proofErr w:type="spellStart"/>
      <w:r w:rsidRPr="00AE7279">
        <w:rPr>
          <w:rStyle w:val="CdigoHTML"/>
          <w:rFonts w:ascii="Arial" w:hAnsi="Arial" w:cs="Arial"/>
        </w:rPr>
        <w:t>tasks</w:t>
      </w:r>
      <w:proofErr w:type="spellEnd"/>
      <w:r w:rsidRPr="00AE7279">
        <w:rPr>
          <w:rStyle w:val="CdigoHTML"/>
          <w:rFonts w:ascii="Arial" w:hAnsi="Arial" w:cs="Arial"/>
        </w:rPr>
        <w:t>/{task_id}</w:t>
      </w:r>
      <w:r w:rsidRPr="00AE7279">
        <w:rPr>
          <w:rFonts w:ascii="Arial" w:hAnsi="Arial" w:cs="Arial"/>
        </w:rPr>
        <w:t xml:space="preserve"> → Atualizar título, descrição ou status da tarefa</w:t>
      </w:r>
    </w:p>
    <w:p w:rsidR="00AE7279" w:rsidRPr="00AE7279" w:rsidRDefault="00AE7279" w:rsidP="00AE727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AE7279">
        <w:rPr>
          <w:rStyle w:val="CdigoHTML"/>
          <w:rFonts w:ascii="Arial" w:hAnsi="Arial" w:cs="Arial"/>
        </w:rPr>
        <w:t>DELETE /</w:t>
      </w:r>
      <w:proofErr w:type="spellStart"/>
      <w:r w:rsidRPr="00AE7279">
        <w:rPr>
          <w:rStyle w:val="CdigoHTML"/>
          <w:rFonts w:ascii="Arial" w:hAnsi="Arial" w:cs="Arial"/>
        </w:rPr>
        <w:t>tasks</w:t>
      </w:r>
      <w:proofErr w:type="spellEnd"/>
      <w:r w:rsidRPr="00AE7279">
        <w:rPr>
          <w:rStyle w:val="CdigoHTML"/>
          <w:rFonts w:ascii="Arial" w:hAnsi="Arial" w:cs="Arial"/>
        </w:rPr>
        <w:t>/{task_id}</w:t>
      </w:r>
      <w:r w:rsidRPr="00AE7279">
        <w:rPr>
          <w:rFonts w:ascii="Arial" w:hAnsi="Arial" w:cs="Arial"/>
        </w:rPr>
        <w:t xml:space="preserve"> → Remover tarefa</w:t>
      </w:r>
    </w:p>
    <w:p w:rsidR="00DA573F" w:rsidRPr="00AE7279" w:rsidRDefault="00DA573F" w:rsidP="00AE7279"/>
    <w:sectPr w:rsidR="00DA573F" w:rsidRPr="00AE7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DB62CE"/>
    <w:multiLevelType w:val="multilevel"/>
    <w:tmpl w:val="8A9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D375A"/>
    <w:multiLevelType w:val="multilevel"/>
    <w:tmpl w:val="7AEC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04091"/>
    <w:multiLevelType w:val="multilevel"/>
    <w:tmpl w:val="8F2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23DE3"/>
    <w:multiLevelType w:val="multilevel"/>
    <w:tmpl w:val="DEC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E7279"/>
    <w:rsid w:val="00B47730"/>
    <w:rsid w:val="00CB0664"/>
    <w:rsid w:val="00DA57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3FC16E"/>
  <w14:defaultImageDpi w14:val="300"/>
  <w15:docId w15:val="{BB19C75F-0C6E-47FD-8296-36B733A1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AE7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7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3389BB-E19D-4550-9F01-072E2739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Victor Alves Medeiros</cp:lastModifiedBy>
  <cp:revision>2</cp:revision>
  <dcterms:created xsi:type="dcterms:W3CDTF">2025-09-16T18:43:00Z</dcterms:created>
  <dcterms:modified xsi:type="dcterms:W3CDTF">2025-09-16T18:43:00Z</dcterms:modified>
  <cp:category/>
</cp:coreProperties>
</file>